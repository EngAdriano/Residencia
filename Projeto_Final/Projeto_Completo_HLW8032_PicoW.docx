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 TÉCNICO-PROFISSIONAL</w:t>
      </w:r>
    </w:p>
    <w:p>
      <w:pPr>
        <w:jc w:val="center"/>
      </w:pPr>
      <w:r>
        <w:br/>
        <w:br/>
        <w:t>Instituto Federal do Ceará – Embarcatech</w:t>
      </w:r>
    </w:p>
    <w:p>
      <w:pPr>
        <w:jc w:val="center"/>
      </w:pPr>
      <w:r>
        <w:t>Curso de Especialização em Sistemas Embarcados</w:t>
      </w:r>
    </w:p>
    <w:p>
      <w:pPr>
        <w:pStyle w:val="Title"/>
        <w:jc w:val="center"/>
      </w:pPr>
      <w:r>
        <w:br/>
        <w:br/>
        <w:t>Desenvolvimento de um Dispositivo IoT para Monitoramento de Consumo de Energia com HLW8032 e Raspberry Pi Pico W</w:t>
      </w:r>
    </w:p>
    <w:p>
      <w:pPr>
        <w:jc w:val="center"/>
      </w:pPr>
      <w:r>
        <w:br/>
        <w:t>Autor: José Adriano</w:t>
      </w:r>
    </w:p>
    <w:p>
      <w:pPr>
        <w:jc w:val="center"/>
      </w:pPr>
      <w:r>
        <w:t>Orientador: Prof. Dr. Carlos Henrique Lima (fictício)</w:t>
      </w:r>
    </w:p>
    <w:p>
      <w:pPr>
        <w:jc w:val="center"/>
      </w:pPr>
      <w:r>
        <w:br/>
        <w:t>Fortaleza – CE</w:t>
        <w:br/>
        <w:t>2025</w:t>
      </w:r>
    </w:p>
    <w:p>
      <w:r>
        <w:br w:type="page"/>
      </w:r>
    </w:p>
    <w:p>
      <w:pPr>
        <w:pStyle w:val="Heading1"/>
      </w:pPr>
      <w:r>
        <w:t>Resumo</w:t>
      </w:r>
    </w:p>
    <w:p>
      <w:r>
        <w:t>Este projeto descreve o desenvolvimento de um dispositivo IoT voltado para o monitoramento do consumo de energia elétrica residencial e comercial, utilizando o chip sensor de potência HLW8032 em conjunto com a placa Raspberry Pi Pico W. O sistema é capaz de medir grandezas elétricas em tempo real, como tensão, corrente e potência ativa, transmitindo-as via Wi-Fi para um broker MQTT. O objetivo é fornecer uma solução de baixo custo, fácil integração e aplicação prática em ambientes domésticos e industriais.</w:t>
      </w:r>
    </w:p>
    <w:p>
      <w:r>
        <w:t>Palavras-chave: IoT, HLW8032, Raspberry Pi Pico W, MQTT, Monitoramento de Energia.</w:t>
      </w:r>
    </w:p>
    <w:p>
      <w:r>
        <w:br w:type="page"/>
      </w:r>
    </w:p>
    <w:p>
      <w:pPr>
        <w:pStyle w:val="Heading1"/>
      </w:pPr>
      <w:r>
        <w:t>1. Introdução</w:t>
      </w:r>
    </w:p>
    <w:p>
      <w:r>
        <w:t>O consumo de energia elétrica tem aumentado significativamente nas últimas décadas, impulsionado pelo avanço tecnológico e pelo uso crescente de dispositivos eletrônicos. Com isso, torna-se cada vez mais necessário o desenvolvimento de ferramentas capazes de monitorar e otimizar o uso de energia. O projeto proposto visa o desenvolvimento de um dispositivo de medição e monitoramento energético baseado em um microcontrolador conectado à internet das coisas (IoT).</w:t>
      </w:r>
    </w:p>
    <w:p>
      <w:pPr>
        <w:pStyle w:val="Heading1"/>
      </w:pPr>
      <w:r>
        <w:t>2. Objetivos</w:t>
      </w:r>
    </w:p>
    <w:p>
      <w:pPr>
        <w:pStyle w:val="Heading2"/>
      </w:pPr>
      <w:r>
        <w:t>2.1 Objetivo Geral</w:t>
      </w:r>
    </w:p>
    <w:p>
      <w:r>
        <w:t>Desenvolver um dispositivo IoT capaz de medir e monitorar o consumo de energia elétrica em tempo real, utilizando o sensor HLW8032 e a Raspberry Pi Pico W.</w:t>
      </w:r>
    </w:p>
    <w:p>
      <w:pPr>
        <w:pStyle w:val="Heading2"/>
      </w:pPr>
      <w:r>
        <w:t>2.2 Objetivos Específicos</w:t>
      </w:r>
    </w:p>
    <w:p>
      <w:r>
        <w:t>- Projetar o circuito eletrônico com o sensor HLW8032.</w:t>
        <w:br/>
        <w:t>- Implementar firmware para aquisição e transmissão dos dados via MQTT.</w:t>
        <w:br/>
        <w:t>- Exibir as medições em um display OLED local.</w:t>
        <w:br/>
        <w:t>- Enviar os dados para um dashboard remoto via Wi-Fi.</w:t>
        <w:br/>
        <w:t>- Avaliar a precisão e estabilidade do sistema.</w:t>
      </w:r>
    </w:p>
    <w:p>
      <w:pPr>
        <w:pStyle w:val="Heading1"/>
      </w:pPr>
      <w:r>
        <w:t>3. Fundamentação Teórica</w:t>
      </w:r>
    </w:p>
    <w:p>
      <w:r>
        <w:t>O HLW8032 é um circuito integrado desenvolvido para medição de energia elétrica com alta precisão, capaz de realizar conversões analógico-digitais das grandezas de corrente e tensão, fornecendo valores calculados via interface UART. A Raspberry Pi Pico W é uma plataforma de baixo custo com conectividade Wi-Fi, baseada no microcontrolador RP2040. A comunicação entre o dispositivo e a nuvem é realizada via protocolo MQTT, amplamente utilizado em aplicações IoT.</w:t>
      </w:r>
    </w:p>
    <w:p>
      <w:pPr>
        <w:pStyle w:val="Heading1"/>
      </w:pPr>
      <w:r>
        <w:t>4. Metodologia de Desenvolvimento</w:t>
      </w:r>
    </w:p>
    <w:p>
      <w:r>
        <w:t>A metodologia adotada envolve as etapas de pesquisa, projeto eletrônico, desenvolvimento do firmware, integração IoT e validação experimental. O firmware foi desenvolvido em linguagem C, utilizando o SDK oficial da Raspberry Pi. O dispositivo realiza a leitura dos dados do HLW8032, converte-os em grandezas físicas e envia via Wi-Fi para o servidor MQTT.</w:t>
      </w:r>
    </w:p>
    <w:p>
      <w:pPr>
        <w:pStyle w:val="Heading1"/>
      </w:pPr>
      <w:r>
        <w:t>5. Arquitetura do Sistema</w:t>
      </w:r>
    </w:p>
    <w:p>
      <w:r>
        <w:t>A arquitetura do sistema é composta pelos seguintes módulos:</w:t>
        <w:br/>
        <w:t>- Sensor HLW8032 para medição de energia;</w:t>
        <w:br/>
        <w:t>- Microcontrolador Raspberry Pi Pico W;</w:t>
        <w:br/>
        <w:t>- Display OLED SSD1306 para exibição local;</w:t>
        <w:br/>
        <w:t>- Comunicação via Wi-Fi e protocolo MQTT;</w:t>
        <w:br/>
        <w:t>- Broker MQTT (HiveMQ ou AWS IoT) para armazenamento e visualização dos dados.</w:t>
      </w:r>
    </w:p>
    <w:p>
      <w:pPr>
        <w:pStyle w:val="Heading1"/>
      </w:pPr>
      <w:r>
        <w:t>6. Resultados Esperados</w:t>
      </w:r>
    </w:p>
    <w:p>
      <w:r>
        <w:t>Espera-se obter um sistema funcional e preciso, capaz de medir consumo energético e transmitir os dados em tempo real. O dispositivo permitirá o acompanhamento remoto do consumo, possibilitando análises e tomadas de decisão quanto à economia de energia.</w:t>
      </w:r>
    </w:p>
    <w:p>
      <w:pPr>
        <w:pStyle w:val="Heading1"/>
      </w:pPr>
      <w:r>
        <w:t>7. Conclusão</w:t>
      </w:r>
    </w:p>
    <w:p>
      <w:r>
        <w:t>O projeto propõe uma solução prática e acessível para o monitoramento de energia em ambientes residenciais e comerciais. Além de contribuir para a conscientização do uso racional de energia, também demonstra a aplicabilidade das tecnologias IoT e de microcontroladores modernos em projetos reais.</w:t>
      </w:r>
    </w:p>
    <w:p>
      <w:pPr>
        <w:pStyle w:val="Heading1"/>
      </w:pPr>
      <w:r>
        <w:t>8. Referências</w:t>
      </w:r>
    </w:p>
    <w:p>
      <w:r>
        <w:t>[1] Raspberry Pi Foundation. Raspberry Pi Pico W Datasheet, 2023.</w:t>
        <w:br/>
        <w:t>[2] HLW8032 Power Measurement IC – Technical Manual, HLW Technology, 2022.</w:t>
        <w:br/>
        <w:t>[3] HiveMQ. MQTT Essentials – A Guide to the MQTT Protocol, 2024.</w:t>
        <w:br/>
        <w:t>[4] Tanenbaum, A. S. Redes de Computadores. 6ª Ed. Pearson,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